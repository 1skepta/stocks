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15599" w14:textId="77777777" w:rsidR="001977F1" w:rsidRPr="001977F1" w:rsidRDefault="001977F1" w:rsidP="001977F1">
      <w:pPr>
        <w:spacing w:before="100" w:beforeAutospacing="1" w:after="100" w:afterAutospacing="1" w:line="360" w:lineRule="auto"/>
        <w:jc w:val="both"/>
        <w:outlineLvl w:val="2"/>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CHAPTER ONE: INTRODUCTION</w:t>
      </w:r>
    </w:p>
    <w:p w14:paraId="1A4D8701"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1.1 Background of the Study</w:t>
      </w:r>
    </w:p>
    <w:p w14:paraId="49BDCA6A" w14:textId="77777777" w:rsidR="001977F1" w:rsidRPr="009821A8"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The stock market is a highly dynamic environment where prices are influenced by a wide range of factors, including historical trends, economic indicators, and investor sentiment. Predicting stock prices has long been a complex challenge due to the inherent volatility of financial markets and the unpredictable nature of external events. Traditional forecasting methods, although valuable, often fall short when it comes to analyzing large volumes of data or identifying subtle and complex patterns in market behavior</w:t>
      </w:r>
      <w:r w:rsidRPr="009821A8">
        <w:rPr>
          <w:rFonts w:ascii="Times New Roman" w:eastAsia="Times New Roman" w:hAnsi="Times New Roman" w:cs="Times New Roman"/>
          <w:szCs w:val="24"/>
        </w:rPr>
        <w:t xml:space="preserve">. </w:t>
      </w:r>
    </w:p>
    <w:p w14:paraId="18EE73FC" w14:textId="0EE45CBF" w:rsidR="001977F1" w:rsidRPr="009821A8"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In recent years, advancements in artificial intelligence (AI) and machine learning (ML) have introduced new opportunities for improving stock price prediction. Machine learning models such as Prophet offer powerful tools for analyzing historical stock data and forecasting future trends.</w:t>
      </w:r>
    </w:p>
    <w:p w14:paraId="2B410296" w14:textId="2AA50CF2"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This study focuses on the development of a web-based stock price prediction system that utilizes machine learning techniques, particularly the Prophet model, to assist investors and financial analysts. The goal is to provide a user-friendly platform for making data-driven investment decisions.</w:t>
      </w:r>
    </w:p>
    <w:p w14:paraId="780D0A6F"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1.2 Problem Statement</w:t>
      </w:r>
    </w:p>
    <w:p w14:paraId="69DBB0D5" w14:textId="77777777" w:rsidR="00404DA6"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Investors and financial analysts often struggle to make informed investment decisions due to the unpredictable nature of stock prices. Traditional methods of analysis, such as interpreting financial reports, relying on expert opinions, or using technical indicators, provide some insight but may fail to uncover deeper patterns that drive price movements. Furthermore, access to reliable and intuitive prediction tools remains limited for many investors, particularly those without technical expertise.</w:t>
      </w:r>
      <w:r w:rsidR="00404DA6">
        <w:rPr>
          <w:rFonts w:ascii="Times New Roman" w:eastAsia="Times New Roman" w:hAnsi="Times New Roman" w:cs="Times New Roman"/>
          <w:szCs w:val="24"/>
        </w:rPr>
        <w:t xml:space="preserve"> </w:t>
      </w:r>
    </w:p>
    <w:p w14:paraId="27562B47" w14:textId="28B6049D"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This study aims to address these challenges by developing a web-based stock price prediction system that leverages machine learning. By analyzing historical stock data and employing predictive models, the system is designed to enhance the accuracy of forecasts and help users make better-informed decisions, thereby reducing investment risks.</w:t>
      </w:r>
    </w:p>
    <w:p w14:paraId="2FC70C73"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1.3 Aim of the Project</w:t>
      </w:r>
    </w:p>
    <w:p w14:paraId="02356076" w14:textId="77777777"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lastRenderedPageBreak/>
        <w:t>The aim of this project is to develop a web-based stock price prediction system that utilizes the Prophet machine learning model to assist investors and financial analysts in making data-driven decisions. This system will help in predicting future stock prices based on historical data, ultimately providing a more accurate and accessible forecasting tool.</w:t>
      </w:r>
    </w:p>
    <w:p w14:paraId="54C249AF"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1.4 Specific Project Objectives</w:t>
      </w:r>
    </w:p>
    <w:p w14:paraId="3C91AEF8" w14:textId="77777777"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The specific objectives of this project include:</w:t>
      </w:r>
    </w:p>
    <w:p w14:paraId="3BF23C42" w14:textId="7DFCCA77" w:rsidR="001977F1" w:rsidRPr="001977F1" w:rsidRDefault="001977F1" w:rsidP="001977F1">
      <w:pPr>
        <w:numPr>
          <w:ilvl w:val="0"/>
          <w:numId w:val="13"/>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 xml:space="preserve">To </w:t>
      </w:r>
      <w:r w:rsidR="0091188F" w:rsidRPr="009821A8">
        <w:rPr>
          <w:rFonts w:ascii="Times New Roman" w:eastAsia="Times New Roman" w:hAnsi="Times New Roman" w:cs="Times New Roman"/>
          <w:szCs w:val="24"/>
        </w:rPr>
        <w:t>develop a web application for stock prices prediction</w:t>
      </w:r>
      <w:r w:rsidRPr="001977F1">
        <w:rPr>
          <w:rFonts w:ascii="Times New Roman" w:eastAsia="Times New Roman" w:hAnsi="Times New Roman" w:cs="Times New Roman"/>
          <w:szCs w:val="24"/>
        </w:rPr>
        <w:t>.</w:t>
      </w:r>
    </w:p>
    <w:p w14:paraId="56FE737C" w14:textId="181BF7A1" w:rsidR="001977F1" w:rsidRPr="009821A8" w:rsidRDefault="001977F1" w:rsidP="001977F1">
      <w:pPr>
        <w:numPr>
          <w:ilvl w:val="0"/>
          <w:numId w:val="13"/>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 xml:space="preserve">To </w:t>
      </w:r>
      <w:r w:rsidR="0091188F" w:rsidRPr="009821A8">
        <w:rPr>
          <w:rFonts w:ascii="Times New Roman" w:eastAsia="Times New Roman" w:hAnsi="Times New Roman" w:cs="Times New Roman"/>
          <w:szCs w:val="24"/>
        </w:rPr>
        <w:t>incorporate the web application with the Prophet Machine Learning Model to forecast future stock prices</w:t>
      </w:r>
      <w:r w:rsidRPr="001977F1">
        <w:rPr>
          <w:rFonts w:ascii="Times New Roman" w:eastAsia="Times New Roman" w:hAnsi="Times New Roman" w:cs="Times New Roman"/>
          <w:szCs w:val="24"/>
        </w:rPr>
        <w:t>.</w:t>
      </w:r>
    </w:p>
    <w:p w14:paraId="4DF4ABB8" w14:textId="7FF80C35" w:rsidR="00F64590" w:rsidRPr="001977F1" w:rsidRDefault="00F64590" w:rsidP="001977F1">
      <w:pPr>
        <w:numPr>
          <w:ilvl w:val="0"/>
          <w:numId w:val="13"/>
        </w:numPr>
        <w:spacing w:before="100" w:beforeAutospacing="1" w:after="100" w:afterAutospacing="1" w:line="360" w:lineRule="auto"/>
        <w:jc w:val="both"/>
        <w:rPr>
          <w:rFonts w:ascii="Times New Roman" w:eastAsia="Times New Roman" w:hAnsi="Times New Roman" w:cs="Times New Roman"/>
          <w:szCs w:val="24"/>
        </w:rPr>
      </w:pPr>
      <w:r w:rsidRPr="009821A8">
        <w:rPr>
          <w:rFonts w:ascii="Times New Roman" w:eastAsia="Times New Roman" w:hAnsi="Times New Roman" w:cs="Times New Roman"/>
          <w:szCs w:val="24"/>
        </w:rPr>
        <w:t xml:space="preserve">To provide interactive visualizations of stock trends, forecasts and components using </w:t>
      </w:r>
      <w:proofErr w:type="spellStart"/>
      <w:r w:rsidRPr="009821A8">
        <w:rPr>
          <w:rFonts w:ascii="Times New Roman" w:eastAsia="Times New Roman" w:hAnsi="Times New Roman" w:cs="Times New Roman"/>
          <w:szCs w:val="24"/>
        </w:rPr>
        <w:t>Plotly</w:t>
      </w:r>
      <w:proofErr w:type="spellEnd"/>
      <w:r w:rsidRPr="009821A8">
        <w:rPr>
          <w:rFonts w:ascii="Times New Roman" w:eastAsia="Times New Roman" w:hAnsi="Times New Roman" w:cs="Times New Roman"/>
          <w:szCs w:val="24"/>
        </w:rPr>
        <w:t>.</w:t>
      </w:r>
    </w:p>
    <w:p w14:paraId="38818F6A"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1.5 Scope of the Project</w:t>
      </w:r>
    </w:p>
    <w:p w14:paraId="5D67AF92" w14:textId="77777777"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This research focuses on developing a web-based stock price prediction system with the following features:</w:t>
      </w:r>
    </w:p>
    <w:p w14:paraId="6DC75A9D" w14:textId="77777777" w:rsidR="001977F1" w:rsidRPr="001977F1" w:rsidRDefault="001977F1" w:rsidP="001977F1">
      <w:pPr>
        <w:numPr>
          <w:ilvl w:val="0"/>
          <w:numId w:val="14"/>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Forecasting stock prices for selected companies using historical data.</w:t>
      </w:r>
    </w:p>
    <w:p w14:paraId="13EC2C6E" w14:textId="77777777" w:rsidR="001977F1" w:rsidRPr="001977F1" w:rsidRDefault="001977F1" w:rsidP="001977F1">
      <w:pPr>
        <w:numPr>
          <w:ilvl w:val="0"/>
          <w:numId w:val="14"/>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Implementing the Prophet model for time-series forecasting.</w:t>
      </w:r>
    </w:p>
    <w:p w14:paraId="667120F2" w14:textId="6F6FA1A0" w:rsidR="001977F1" w:rsidRPr="001977F1" w:rsidRDefault="001977F1" w:rsidP="001977F1">
      <w:pPr>
        <w:numPr>
          <w:ilvl w:val="0"/>
          <w:numId w:val="14"/>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Retrieving stock data from Yahoo Finance via the</w:t>
      </w:r>
      <w:r w:rsidRPr="009821A8">
        <w:rPr>
          <w:rFonts w:ascii="Times New Roman" w:eastAsia="Times New Roman" w:hAnsi="Times New Roman" w:cs="Times New Roman"/>
          <w:szCs w:val="24"/>
        </w:rPr>
        <w:t xml:space="preserve"> </w:t>
      </w:r>
      <w:proofErr w:type="spellStart"/>
      <w:r w:rsidRPr="009821A8">
        <w:rPr>
          <w:rFonts w:ascii="Times New Roman" w:eastAsia="Times New Roman" w:hAnsi="Times New Roman" w:cs="Times New Roman"/>
          <w:szCs w:val="24"/>
        </w:rPr>
        <w:t>yfinance</w:t>
      </w:r>
      <w:proofErr w:type="spellEnd"/>
      <w:r w:rsidRPr="009821A8">
        <w:rPr>
          <w:rFonts w:ascii="Times New Roman" w:eastAsia="Times New Roman" w:hAnsi="Times New Roman" w:cs="Times New Roman"/>
          <w:szCs w:val="24"/>
        </w:rPr>
        <w:t xml:space="preserve"> </w:t>
      </w:r>
      <w:r w:rsidRPr="001977F1">
        <w:rPr>
          <w:rFonts w:ascii="Times New Roman" w:eastAsia="Times New Roman" w:hAnsi="Times New Roman" w:cs="Times New Roman"/>
          <w:szCs w:val="24"/>
        </w:rPr>
        <w:t>library.</w:t>
      </w:r>
    </w:p>
    <w:p w14:paraId="1D09CB78" w14:textId="77777777" w:rsidR="001977F1" w:rsidRPr="001977F1" w:rsidRDefault="001977F1" w:rsidP="001977F1">
      <w:pPr>
        <w:numPr>
          <w:ilvl w:val="0"/>
          <w:numId w:val="14"/>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Visualizing stock data using interactive charts, including time-series and candlestick plots.</w:t>
      </w:r>
    </w:p>
    <w:p w14:paraId="1BCF6F1F" w14:textId="77777777" w:rsidR="001977F1" w:rsidRPr="001977F1" w:rsidRDefault="001977F1" w:rsidP="001977F1">
      <w:pPr>
        <w:numPr>
          <w:ilvl w:val="0"/>
          <w:numId w:val="14"/>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 xml:space="preserve">Creating a user-friendly interface using </w:t>
      </w:r>
      <w:proofErr w:type="spellStart"/>
      <w:r w:rsidRPr="001977F1">
        <w:rPr>
          <w:rFonts w:ascii="Times New Roman" w:eastAsia="Times New Roman" w:hAnsi="Times New Roman" w:cs="Times New Roman"/>
          <w:szCs w:val="24"/>
        </w:rPr>
        <w:t>Streamlit</w:t>
      </w:r>
      <w:proofErr w:type="spellEnd"/>
      <w:r w:rsidRPr="001977F1">
        <w:rPr>
          <w:rFonts w:ascii="Times New Roman" w:eastAsia="Times New Roman" w:hAnsi="Times New Roman" w:cs="Times New Roman"/>
          <w:szCs w:val="24"/>
        </w:rPr>
        <w:t xml:space="preserve"> for seamless interaction with the system.</w:t>
      </w:r>
      <w:r w:rsidRPr="001977F1">
        <w:rPr>
          <w:rFonts w:ascii="Times New Roman" w:eastAsia="Times New Roman" w:hAnsi="Times New Roman" w:cs="Times New Roman"/>
          <w:szCs w:val="24"/>
        </w:rPr>
        <w:br/>
        <w:t>The project will be limited to the selected stock symbols (e.g., AngloGold Ashanti Limited, MTN Group, etc.) and will not cover all available stocks in the market.</w:t>
      </w:r>
    </w:p>
    <w:p w14:paraId="7FE6B866"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1.6 Project Limitations</w:t>
      </w:r>
    </w:p>
    <w:p w14:paraId="513D0D7A" w14:textId="77777777"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The limitations of the project are as follows:</w:t>
      </w:r>
    </w:p>
    <w:p w14:paraId="2E3AD4DE" w14:textId="77777777" w:rsidR="001977F1" w:rsidRPr="001977F1" w:rsidRDefault="001977F1" w:rsidP="001977F1">
      <w:pPr>
        <w:numPr>
          <w:ilvl w:val="0"/>
          <w:numId w:val="15"/>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The prediction system will only be able to forecast stock prices for the selected companies, limiting its generalizability to other stocks.</w:t>
      </w:r>
    </w:p>
    <w:p w14:paraId="2205106F" w14:textId="77777777" w:rsidR="001977F1" w:rsidRPr="001977F1" w:rsidRDefault="001977F1" w:rsidP="001977F1">
      <w:pPr>
        <w:numPr>
          <w:ilvl w:val="0"/>
          <w:numId w:val="15"/>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lastRenderedPageBreak/>
        <w:t>The accuracy of the predictions depends on the quality of historical data, which may not account for all real-world factors such as sudden market events or changes in economic conditions.</w:t>
      </w:r>
    </w:p>
    <w:p w14:paraId="37542640" w14:textId="77777777" w:rsidR="001977F1" w:rsidRPr="001977F1" w:rsidRDefault="001977F1" w:rsidP="001977F1">
      <w:pPr>
        <w:numPr>
          <w:ilvl w:val="0"/>
          <w:numId w:val="15"/>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The model will only consider historical price data and will not include other factors such as company earnings reports, political events, or broader economic indicators, which can also impact stock prices.</w:t>
      </w:r>
    </w:p>
    <w:p w14:paraId="324C3A5F" w14:textId="77777777" w:rsidR="001977F1" w:rsidRPr="001977F1" w:rsidRDefault="001977F1" w:rsidP="001977F1">
      <w:pPr>
        <w:numPr>
          <w:ilvl w:val="0"/>
          <w:numId w:val="15"/>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As the system relies on the Prophet model, its performance might be limited when compared to more complex machine learning algorithms, especially in volatile market conditions.</w:t>
      </w:r>
    </w:p>
    <w:p w14:paraId="31680F2D"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1.7 Academic and Practical Relevance of the Project</w:t>
      </w:r>
    </w:p>
    <w:p w14:paraId="65C5D15C" w14:textId="77777777" w:rsidR="001977F1" w:rsidRPr="009821A8"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This study is academically relevant as it explores the intersection of machine learning and financial forecasting, a rapidly growing area in the field of financial technology (FinTech). The use of predictive models like Prophet opens up new avenues for understanding and forecasting market behavior using data-driven approaches</w:t>
      </w:r>
      <w:r w:rsidRPr="009821A8">
        <w:rPr>
          <w:rFonts w:ascii="Times New Roman" w:eastAsia="Times New Roman" w:hAnsi="Times New Roman" w:cs="Times New Roman"/>
          <w:szCs w:val="24"/>
        </w:rPr>
        <w:t>.</w:t>
      </w:r>
    </w:p>
    <w:p w14:paraId="001B01D3" w14:textId="7D37EE81"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br/>
        <w:t>Practically, the project holds significant value for investors, financial analysts, and other stakeholders in the financial market. The development of a user-friendly web application that can predict stock prices will empower users with better decision-making tools, helping them mitigate investment risks and improve their financial outcomes.</w:t>
      </w:r>
    </w:p>
    <w:p w14:paraId="2721B247"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1.8 Beneficiaries of the Project</w:t>
      </w:r>
    </w:p>
    <w:p w14:paraId="52C1113B" w14:textId="77777777"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The primary beneficiaries of this project include:</w:t>
      </w:r>
    </w:p>
    <w:p w14:paraId="53BED894" w14:textId="77777777" w:rsidR="001977F1" w:rsidRPr="001977F1" w:rsidRDefault="001977F1" w:rsidP="001977F1">
      <w:pPr>
        <w:numPr>
          <w:ilvl w:val="0"/>
          <w:numId w:val="16"/>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Investors: Both individual and institutional investors can use the stock price prediction system to make informed investment decisions based on historical data and machine learning forecasts.</w:t>
      </w:r>
    </w:p>
    <w:p w14:paraId="5B877EEE" w14:textId="77777777" w:rsidR="001977F1" w:rsidRPr="001977F1" w:rsidRDefault="001977F1" w:rsidP="001977F1">
      <w:pPr>
        <w:numPr>
          <w:ilvl w:val="0"/>
          <w:numId w:val="16"/>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Financial Analysts: Analysts can leverage the predictions from the system to validate their own insights and enhance their research.</w:t>
      </w:r>
    </w:p>
    <w:p w14:paraId="781D5024" w14:textId="77777777" w:rsidR="001977F1" w:rsidRPr="001977F1" w:rsidRDefault="001977F1" w:rsidP="001977F1">
      <w:pPr>
        <w:numPr>
          <w:ilvl w:val="0"/>
          <w:numId w:val="16"/>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Financial Institutions: Banks, investment firms, and advisory services can use the system to provide enhanced forecasting tools for their clients.</w:t>
      </w:r>
    </w:p>
    <w:p w14:paraId="1798738F" w14:textId="77777777" w:rsidR="001977F1" w:rsidRPr="001977F1" w:rsidRDefault="001977F1" w:rsidP="001977F1">
      <w:pPr>
        <w:numPr>
          <w:ilvl w:val="0"/>
          <w:numId w:val="16"/>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lastRenderedPageBreak/>
        <w:t>Researchers: Academics studying the application of machine learning in finance may find the findings useful for further research in predictive modeling and financial analytics.</w:t>
      </w:r>
    </w:p>
    <w:p w14:paraId="4E95FFCD"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1.9 Project Activity Planning</w:t>
      </w:r>
    </w:p>
    <w:p w14:paraId="6B8346EB" w14:textId="77777777"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The project will be carried out in the following phases:</w:t>
      </w:r>
    </w:p>
    <w:p w14:paraId="26449158" w14:textId="77777777" w:rsidR="001977F1" w:rsidRPr="001977F1" w:rsidRDefault="001977F1" w:rsidP="001977F1">
      <w:pPr>
        <w:numPr>
          <w:ilvl w:val="0"/>
          <w:numId w:val="17"/>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Planning and Requirements Gathering: In this phase, the scope, objectives, and functionalities of the stock price prediction system will be clearly defined. The project plan will also include timelines and resource allocation.</w:t>
      </w:r>
    </w:p>
    <w:p w14:paraId="2F88AD12" w14:textId="3111EA04" w:rsidR="001977F1" w:rsidRPr="001977F1" w:rsidRDefault="001977F1" w:rsidP="001977F1">
      <w:pPr>
        <w:numPr>
          <w:ilvl w:val="0"/>
          <w:numId w:val="17"/>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Data Collection and Preprocessing: Stock data will be collected from Yahoo Finance using the</w:t>
      </w:r>
      <w:r w:rsidRPr="009821A8">
        <w:rPr>
          <w:rFonts w:ascii="Times New Roman" w:eastAsia="Times New Roman" w:hAnsi="Times New Roman" w:cs="Times New Roman"/>
          <w:szCs w:val="24"/>
        </w:rPr>
        <w:t xml:space="preserve"> </w:t>
      </w:r>
      <w:proofErr w:type="spellStart"/>
      <w:r w:rsidRPr="009821A8">
        <w:rPr>
          <w:rFonts w:ascii="Times New Roman" w:eastAsia="Times New Roman" w:hAnsi="Times New Roman" w:cs="Times New Roman"/>
          <w:szCs w:val="24"/>
        </w:rPr>
        <w:t>yfinance</w:t>
      </w:r>
      <w:proofErr w:type="spellEnd"/>
      <w:r w:rsidRPr="001977F1">
        <w:rPr>
          <w:rFonts w:ascii="Times New Roman" w:eastAsia="Times New Roman" w:hAnsi="Times New Roman" w:cs="Times New Roman"/>
          <w:szCs w:val="24"/>
        </w:rPr>
        <w:t xml:space="preserve"> library. The data will then be preprocessed to ensure it is suitable for machine learning modeling.</w:t>
      </w:r>
    </w:p>
    <w:p w14:paraId="296445AF" w14:textId="77777777" w:rsidR="001977F1" w:rsidRPr="001977F1" w:rsidRDefault="001977F1" w:rsidP="001977F1">
      <w:pPr>
        <w:numPr>
          <w:ilvl w:val="0"/>
          <w:numId w:val="17"/>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Model Development and Training: The Prophet machine learning model will be trained using the historical stock data to make future predictions.</w:t>
      </w:r>
    </w:p>
    <w:p w14:paraId="06D2229E" w14:textId="77777777" w:rsidR="001977F1" w:rsidRPr="001977F1" w:rsidRDefault="001977F1" w:rsidP="001977F1">
      <w:pPr>
        <w:numPr>
          <w:ilvl w:val="0"/>
          <w:numId w:val="17"/>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 xml:space="preserve">Web Application Development: The user interface will be designed and implemented using the </w:t>
      </w:r>
      <w:proofErr w:type="spellStart"/>
      <w:r w:rsidRPr="001977F1">
        <w:rPr>
          <w:rFonts w:ascii="Times New Roman" w:eastAsia="Times New Roman" w:hAnsi="Times New Roman" w:cs="Times New Roman"/>
          <w:szCs w:val="24"/>
        </w:rPr>
        <w:t>Streamlit</w:t>
      </w:r>
      <w:proofErr w:type="spellEnd"/>
      <w:r w:rsidRPr="001977F1">
        <w:rPr>
          <w:rFonts w:ascii="Times New Roman" w:eastAsia="Times New Roman" w:hAnsi="Times New Roman" w:cs="Times New Roman"/>
          <w:szCs w:val="24"/>
        </w:rPr>
        <w:t xml:space="preserve"> framework to make it accessible and easy to use.</w:t>
      </w:r>
    </w:p>
    <w:p w14:paraId="4686CB49" w14:textId="77777777" w:rsidR="001977F1" w:rsidRPr="001977F1" w:rsidRDefault="001977F1" w:rsidP="001977F1">
      <w:pPr>
        <w:numPr>
          <w:ilvl w:val="0"/>
          <w:numId w:val="17"/>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System Testing and Evaluation: The system will undergo rigorous testing to ensure it performs as expected. This will include evaluating the prediction accuracy and user interface usability.</w:t>
      </w:r>
    </w:p>
    <w:p w14:paraId="3C3178BA" w14:textId="77777777" w:rsidR="001977F1" w:rsidRPr="001977F1" w:rsidRDefault="001977F1" w:rsidP="001977F1">
      <w:pPr>
        <w:numPr>
          <w:ilvl w:val="0"/>
          <w:numId w:val="17"/>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Deployment and Final Report: Once the system is ready, it will be deployed for use. The final report will be written to document the project process, results, and conclusions.</w:t>
      </w:r>
    </w:p>
    <w:p w14:paraId="50F13CCE"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t>1.10 Definitions and Explanations of Terms</w:t>
      </w:r>
    </w:p>
    <w:p w14:paraId="51B67E61" w14:textId="77777777" w:rsidR="001977F1" w:rsidRPr="001977F1" w:rsidRDefault="001977F1" w:rsidP="001977F1">
      <w:pPr>
        <w:numPr>
          <w:ilvl w:val="0"/>
          <w:numId w:val="18"/>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Stock Market: A marketplace where stocks (shares of companies) are bought and sold.</w:t>
      </w:r>
    </w:p>
    <w:p w14:paraId="611B3D62" w14:textId="77777777" w:rsidR="001977F1" w:rsidRPr="001977F1" w:rsidRDefault="001977F1" w:rsidP="001977F1">
      <w:pPr>
        <w:numPr>
          <w:ilvl w:val="0"/>
          <w:numId w:val="18"/>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Stock Price Prediction: The process of forecasting the future price of stocks based on historical data and various analytical methods.</w:t>
      </w:r>
    </w:p>
    <w:p w14:paraId="6D0EB2E3" w14:textId="77777777" w:rsidR="001977F1" w:rsidRPr="001977F1" w:rsidRDefault="001977F1" w:rsidP="001977F1">
      <w:pPr>
        <w:numPr>
          <w:ilvl w:val="0"/>
          <w:numId w:val="18"/>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Machine Learning: A type of artificial intelligence that enables systems to learn from data and improve their performance without being explicitly programmed.</w:t>
      </w:r>
    </w:p>
    <w:p w14:paraId="67F1A9F2" w14:textId="77777777" w:rsidR="001977F1" w:rsidRPr="001977F1" w:rsidRDefault="001977F1" w:rsidP="001977F1">
      <w:pPr>
        <w:numPr>
          <w:ilvl w:val="0"/>
          <w:numId w:val="18"/>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Prophet Model: A forecasting tool developed by Facebook that uses time-series data for predicting future trends in the data.</w:t>
      </w:r>
    </w:p>
    <w:p w14:paraId="3D118FF1" w14:textId="77777777" w:rsidR="001977F1" w:rsidRPr="001977F1" w:rsidRDefault="001977F1" w:rsidP="001977F1">
      <w:pPr>
        <w:numPr>
          <w:ilvl w:val="0"/>
          <w:numId w:val="18"/>
        </w:numPr>
        <w:spacing w:before="100" w:beforeAutospacing="1" w:after="100" w:afterAutospacing="1" w:line="360" w:lineRule="auto"/>
        <w:jc w:val="both"/>
        <w:rPr>
          <w:rFonts w:ascii="Times New Roman" w:eastAsia="Times New Roman" w:hAnsi="Times New Roman" w:cs="Times New Roman"/>
          <w:szCs w:val="24"/>
        </w:rPr>
      </w:pPr>
      <w:proofErr w:type="spellStart"/>
      <w:r w:rsidRPr="001977F1">
        <w:rPr>
          <w:rFonts w:ascii="Times New Roman" w:eastAsia="Times New Roman" w:hAnsi="Times New Roman" w:cs="Times New Roman"/>
          <w:szCs w:val="24"/>
        </w:rPr>
        <w:t>Streamlit</w:t>
      </w:r>
      <w:proofErr w:type="spellEnd"/>
      <w:r w:rsidRPr="001977F1">
        <w:rPr>
          <w:rFonts w:ascii="Times New Roman" w:eastAsia="Times New Roman" w:hAnsi="Times New Roman" w:cs="Times New Roman"/>
          <w:szCs w:val="24"/>
        </w:rPr>
        <w:t>: An open-source framework used for creating data-driven web applications with minimal coding effort.</w:t>
      </w:r>
    </w:p>
    <w:p w14:paraId="65CBE106" w14:textId="77777777" w:rsidR="001977F1" w:rsidRPr="001977F1" w:rsidRDefault="001977F1" w:rsidP="001977F1">
      <w:pPr>
        <w:spacing w:before="100" w:beforeAutospacing="1" w:after="100" w:afterAutospacing="1" w:line="360" w:lineRule="auto"/>
        <w:jc w:val="both"/>
        <w:outlineLvl w:val="3"/>
        <w:rPr>
          <w:rFonts w:ascii="Times New Roman" w:eastAsia="Times New Roman" w:hAnsi="Times New Roman" w:cs="Times New Roman"/>
          <w:b/>
          <w:bCs/>
          <w:szCs w:val="24"/>
        </w:rPr>
      </w:pPr>
      <w:r w:rsidRPr="001977F1">
        <w:rPr>
          <w:rFonts w:ascii="Times New Roman" w:eastAsia="Times New Roman" w:hAnsi="Times New Roman" w:cs="Times New Roman"/>
          <w:b/>
          <w:bCs/>
          <w:szCs w:val="24"/>
        </w:rPr>
        <w:lastRenderedPageBreak/>
        <w:t>1.11 Structure of the Report</w:t>
      </w:r>
    </w:p>
    <w:p w14:paraId="5984802A" w14:textId="77777777" w:rsidR="001977F1" w:rsidRPr="001977F1" w:rsidRDefault="001977F1" w:rsidP="001977F1">
      <w:p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This report is organized into the following chapters:</w:t>
      </w:r>
    </w:p>
    <w:p w14:paraId="4B35B50E" w14:textId="77777777" w:rsidR="001977F1" w:rsidRPr="001977F1" w:rsidRDefault="001977F1" w:rsidP="001977F1">
      <w:pPr>
        <w:numPr>
          <w:ilvl w:val="0"/>
          <w:numId w:val="19"/>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Chapter One: Introduction - Provides the background, problem statement, objectives, scope, significance, and organization of the study.</w:t>
      </w:r>
    </w:p>
    <w:p w14:paraId="666FC635" w14:textId="77777777" w:rsidR="001977F1" w:rsidRPr="001977F1" w:rsidRDefault="001977F1" w:rsidP="001977F1">
      <w:pPr>
        <w:numPr>
          <w:ilvl w:val="0"/>
          <w:numId w:val="19"/>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Chapter Two: Literature Review - Reviews relevant literature on stock prediction models and machine learning techniques used in financial forecasting.</w:t>
      </w:r>
    </w:p>
    <w:p w14:paraId="6913BD36" w14:textId="77777777" w:rsidR="001977F1" w:rsidRPr="001977F1" w:rsidRDefault="001977F1" w:rsidP="001977F1">
      <w:pPr>
        <w:numPr>
          <w:ilvl w:val="0"/>
          <w:numId w:val="19"/>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Chapter Three: Methodology - Outlines the research methodology, including data collection, model selection, and system development.</w:t>
      </w:r>
    </w:p>
    <w:p w14:paraId="354EB847" w14:textId="77777777" w:rsidR="001977F1" w:rsidRPr="001977F1" w:rsidRDefault="001977F1" w:rsidP="001977F1">
      <w:pPr>
        <w:numPr>
          <w:ilvl w:val="0"/>
          <w:numId w:val="19"/>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Chapter Four: Results and Analysis - Presents the results of the stock price prediction system, including model performance and user feedback.</w:t>
      </w:r>
    </w:p>
    <w:p w14:paraId="280058B5" w14:textId="77777777" w:rsidR="001977F1" w:rsidRPr="001977F1" w:rsidRDefault="001977F1" w:rsidP="001977F1">
      <w:pPr>
        <w:numPr>
          <w:ilvl w:val="0"/>
          <w:numId w:val="19"/>
        </w:numPr>
        <w:spacing w:before="100" w:beforeAutospacing="1" w:after="100" w:afterAutospacing="1" w:line="360" w:lineRule="auto"/>
        <w:jc w:val="both"/>
        <w:rPr>
          <w:rFonts w:ascii="Times New Roman" w:eastAsia="Times New Roman" w:hAnsi="Times New Roman" w:cs="Times New Roman"/>
          <w:szCs w:val="24"/>
        </w:rPr>
      </w:pPr>
      <w:r w:rsidRPr="001977F1">
        <w:rPr>
          <w:rFonts w:ascii="Times New Roman" w:eastAsia="Times New Roman" w:hAnsi="Times New Roman" w:cs="Times New Roman"/>
          <w:szCs w:val="24"/>
        </w:rPr>
        <w:t>Chapter Five: Conclusion - Summarizes the findings of the study and offers recommendations for future work.</w:t>
      </w:r>
    </w:p>
    <w:p w14:paraId="56B38591" w14:textId="3652B7B0" w:rsidR="009821A8" w:rsidRPr="009821A8" w:rsidRDefault="009821A8">
      <w:pPr>
        <w:rPr>
          <w:rFonts w:ascii="Times New Roman" w:hAnsi="Times New Roman" w:cs="Times New Roman"/>
          <w:szCs w:val="24"/>
        </w:rPr>
      </w:pPr>
    </w:p>
    <w:sectPr w:rsidR="009821A8" w:rsidRPr="009821A8" w:rsidSect="009821A8">
      <w:pgSz w:w="12240" w:h="15840"/>
      <w:pgMar w:top="900" w:right="153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787876"/>
    <w:multiLevelType w:val="multilevel"/>
    <w:tmpl w:val="47CE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6E58B8"/>
    <w:multiLevelType w:val="multilevel"/>
    <w:tmpl w:val="8D62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650DE"/>
    <w:multiLevelType w:val="multilevel"/>
    <w:tmpl w:val="41140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64576"/>
    <w:multiLevelType w:val="multilevel"/>
    <w:tmpl w:val="FED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E341F"/>
    <w:multiLevelType w:val="multilevel"/>
    <w:tmpl w:val="8B1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D5CAF"/>
    <w:multiLevelType w:val="multilevel"/>
    <w:tmpl w:val="DE92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F4A1C"/>
    <w:multiLevelType w:val="multilevel"/>
    <w:tmpl w:val="C57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6480F"/>
    <w:multiLevelType w:val="multilevel"/>
    <w:tmpl w:val="45A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83A44"/>
    <w:multiLevelType w:val="multilevel"/>
    <w:tmpl w:val="F8F8E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37CC1"/>
    <w:multiLevelType w:val="multilevel"/>
    <w:tmpl w:val="71786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940B7"/>
    <w:multiLevelType w:val="multilevel"/>
    <w:tmpl w:val="B820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C031F"/>
    <w:multiLevelType w:val="multilevel"/>
    <w:tmpl w:val="BD4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637DA"/>
    <w:multiLevelType w:val="hybridMultilevel"/>
    <w:tmpl w:val="A4DA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17489D"/>
    <w:multiLevelType w:val="multilevel"/>
    <w:tmpl w:val="DE2E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82F97"/>
    <w:multiLevelType w:val="hybridMultilevel"/>
    <w:tmpl w:val="D0C8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5B3C09"/>
    <w:multiLevelType w:val="multilevel"/>
    <w:tmpl w:val="C256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46D85"/>
    <w:multiLevelType w:val="multilevel"/>
    <w:tmpl w:val="B9B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A69B5"/>
    <w:multiLevelType w:val="hybridMultilevel"/>
    <w:tmpl w:val="4A74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64B10"/>
    <w:multiLevelType w:val="multilevel"/>
    <w:tmpl w:val="F328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186022">
    <w:abstractNumId w:val="8"/>
  </w:num>
  <w:num w:numId="2" w16cid:durableId="282268889">
    <w:abstractNumId w:val="6"/>
  </w:num>
  <w:num w:numId="3" w16cid:durableId="1976256930">
    <w:abstractNumId w:val="5"/>
  </w:num>
  <w:num w:numId="4" w16cid:durableId="1037658589">
    <w:abstractNumId w:val="4"/>
  </w:num>
  <w:num w:numId="5" w16cid:durableId="1711605890">
    <w:abstractNumId w:val="7"/>
  </w:num>
  <w:num w:numId="6" w16cid:durableId="1642346575">
    <w:abstractNumId w:val="3"/>
  </w:num>
  <w:num w:numId="7" w16cid:durableId="341130463">
    <w:abstractNumId w:val="2"/>
  </w:num>
  <w:num w:numId="8" w16cid:durableId="1389576781">
    <w:abstractNumId w:val="1"/>
  </w:num>
  <w:num w:numId="9" w16cid:durableId="593515302">
    <w:abstractNumId w:val="0"/>
  </w:num>
  <w:num w:numId="10" w16cid:durableId="1156460783">
    <w:abstractNumId w:val="26"/>
  </w:num>
  <w:num w:numId="11" w16cid:durableId="1538396830">
    <w:abstractNumId w:val="23"/>
  </w:num>
  <w:num w:numId="12" w16cid:durableId="1122268346">
    <w:abstractNumId w:val="21"/>
  </w:num>
  <w:num w:numId="13" w16cid:durableId="819468229">
    <w:abstractNumId w:val="9"/>
  </w:num>
  <w:num w:numId="14" w16cid:durableId="700546471">
    <w:abstractNumId w:val="12"/>
  </w:num>
  <w:num w:numId="15" w16cid:durableId="2115898629">
    <w:abstractNumId w:val="20"/>
  </w:num>
  <w:num w:numId="16" w16cid:durableId="1954703324">
    <w:abstractNumId w:val="14"/>
  </w:num>
  <w:num w:numId="17" w16cid:durableId="697315129">
    <w:abstractNumId w:val="17"/>
  </w:num>
  <w:num w:numId="18" w16cid:durableId="213661032">
    <w:abstractNumId w:val="22"/>
  </w:num>
  <w:num w:numId="19" w16cid:durableId="1952127749">
    <w:abstractNumId w:val="10"/>
  </w:num>
  <w:num w:numId="20" w16cid:durableId="1684936831">
    <w:abstractNumId w:val="11"/>
  </w:num>
  <w:num w:numId="21" w16cid:durableId="839278595">
    <w:abstractNumId w:val="24"/>
  </w:num>
  <w:num w:numId="22" w16cid:durableId="497422895">
    <w:abstractNumId w:val="15"/>
  </w:num>
  <w:num w:numId="23" w16cid:durableId="1710882971">
    <w:abstractNumId w:val="18"/>
  </w:num>
  <w:num w:numId="24" w16cid:durableId="564073065">
    <w:abstractNumId w:val="27"/>
  </w:num>
  <w:num w:numId="25" w16cid:durableId="663820941">
    <w:abstractNumId w:val="25"/>
  </w:num>
  <w:num w:numId="26" w16cid:durableId="1665009371">
    <w:abstractNumId w:val="19"/>
  </w:num>
  <w:num w:numId="27" w16cid:durableId="789519212">
    <w:abstractNumId w:val="16"/>
  </w:num>
  <w:num w:numId="28" w16cid:durableId="1507592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7F1"/>
    <w:rsid w:val="00224C62"/>
    <w:rsid w:val="0029639D"/>
    <w:rsid w:val="00326F90"/>
    <w:rsid w:val="00386CA7"/>
    <w:rsid w:val="00404DA6"/>
    <w:rsid w:val="00557102"/>
    <w:rsid w:val="006A09E5"/>
    <w:rsid w:val="006F3F83"/>
    <w:rsid w:val="008A1C8B"/>
    <w:rsid w:val="0091188F"/>
    <w:rsid w:val="009821A8"/>
    <w:rsid w:val="00AA1D8D"/>
    <w:rsid w:val="00AF36EA"/>
    <w:rsid w:val="00B30EA4"/>
    <w:rsid w:val="00B47730"/>
    <w:rsid w:val="00BE73BC"/>
    <w:rsid w:val="00C12BB6"/>
    <w:rsid w:val="00CB0664"/>
    <w:rsid w:val="00DC5189"/>
    <w:rsid w:val="00E06C78"/>
    <w:rsid w:val="00E44348"/>
    <w:rsid w:val="00F47A63"/>
    <w:rsid w:val="00F645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D898A"/>
  <w14:defaultImageDpi w14:val="300"/>
  <w15:docId w15:val="{465D6CA4-3301-44DB-876C-7C00FC19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438196">
      <w:bodyDiv w:val="1"/>
      <w:marLeft w:val="0"/>
      <w:marRight w:val="0"/>
      <w:marTop w:val="0"/>
      <w:marBottom w:val="0"/>
      <w:divBdr>
        <w:top w:val="none" w:sz="0" w:space="0" w:color="auto"/>
        <w:left w:val="none" w:sz="0" w:space="0" w:color="auto"/>
        <w:bottom w:val="none" w:sz="0" w:space="0" w:color="auto"/>
        <w:right w:val="none" w:sz="0" w:space="0" w:color="auto"/>
      </w:divBdr>
    </w:div>
    <w:div w:id="1120297092">
      <w:bodyDiv w:val="1"/>
      <w:marLeft w:val="0"/>
      <w:marRight w:val="0"/>
      <w:marTop w:val="0"/>
      <w:marBottom w:val="0"/>
      <w:divBdr>
        <w:top w:val="none" w:sz="0" w:space="0" w:color="auto"/>
        <w:left w:val="none" w:sz="0" w:space="0" w:color="auto"/>
        <w:bottom w:val="none" w:sz="0" w:space="0" w:color="auto"/>
        <w:right w:val="none" w:sz="0" w:space="0" w:color="auto"/>
      </w:divBdr>
    </w:div>
    <w:div w:id="1348369341">
      <w:bodyDiv w:val="1"/>
      <w:marLeft w:val="0"/>
      <w:marRight w:val="0"/>
      <w:marTop w:val="0"/>
      <w:marBottom w:val="0"/>
      <w:divBdr>
        <w:top w:val="none" w:sz="0" w:space="0" w:color="auto"/>
        <w:left w:val="none" w:sz="0" w:space="0" w:color="auto"/>
        <w:bottom w:val="none" w:sz="0" w:space="0" w:color="auto"/>
        <w:right w:val="none" w:sz="0" w:space="0" w:color="auto"/>
      </w:divBdr>
    </w:div>
    <w:div w:id="1407848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Prosper Lawer</cp:lastModifiedBy>
  <cp:revision>19</cp:revision>
  <dcterms:created xsi:type="dcterms:W3CDTF">2013-12-23T23:15:00Z</dcterms:created>
  <dcterms:modified xsi:type="dcterms:W3CDTF">2025-04-28T17:32:00Z</dcterms:modified>
  <cp:category/>
</cp:coreProperties>
</file>